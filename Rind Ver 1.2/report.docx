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9188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ordClou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885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